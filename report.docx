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D3F5" w14:textId="77777777" w:rsidR="00B76B9A" w:rsidRDefault="00000000">
      <w:pPr>
        <w:pStyle w:val="Heading1"/>
      </w:pPr>
      <w:r>
        <w:t>Reddit Clone Implementation Report</w:t>
      </w:r>
    </w:p>
    <w:p w14:paraId="2276554B" w14:textId="77777777" w:rsidR="00B76B9A" w:rsidRDefault="00000000">
      <w:pPr>
        <w:pStyle w:val="Heading2"/>
      </w:pPr>
      <w:r>
        <w:t>Project Overview</w:t>
      </w:r>
    </w:p>
    <w:p w14:paraId="30B2D851" w14:textId="77777777" w:rsidR="00B76B9A" w:rsidRDefault="00000000">
      <w:r>
        <w:t>This report details the implementation of a Reddit clone system utilizing a REST API architecture for client-server communication. The project implements core Reddit functionality including user registration, forum management, posting, commenting, voting, and direct messaging.</w:t>
      </w:r>
    </w:p>
    <w:p w14:paraId="253F457C" w14:textId="1B8CBAA4" w:rsidR="00064BC0" w:rsidRDefault="00064BC0" w:rsidP="00064BC0">
      <w:pPr>
        <w:pStyle w:val="Heading2"/>
      </w:pPr>
      <w:r>
        <w:t>Team Members</w:t>
      </w:r>
    </w:p>
    <w:p w14:paraId="5A9D0DE7" w14:textId="77777777" w:rsidR="00064BC0" w:rsidRDefault="00064BC0" w:rsidP="00064BC0">
      <w:pPr>
        <w:pStyle w:val="ListParagraph"/>
        <w:numPr>
          <w:ilvl w:val="0"/>
          <w:numId w:val="22"/>
        </w:numPr>
      </w:pPr>
      <w:r w:rsidRPr="00064BC0">
        <w:t>Arpita Patnaik</w:t>
      </w:r>
    </w:p>
    <w:p w14:paraId="65438102" w14:textId="25020C42" w:rsidR="00064BC0" w:rsidRDefault="00064BC0" w:rsidP="00064BC0">
      <w:pPr>
        <w:pStyle w:val="ListParagraph"/>
        <w:numPr>
          <w:ilvl w:val="0"/>
          <w:numId w:val="22"/>
        </w:numPr>
      </w:pPr>
      <w:r>
        <w:t>Bala Tripura Kumari Bodapati</w:t>
      </w:r>
    </w:p>
    <w:p w14:paraId="0FFBD5DC" w14:textId="378DB21E" w:rsidR="00135C65" w:rsidRDefault="00135C65" w:rsidP="00135C65">
      <w:pPr>
        <w:pStyle w:val="Heading2"/>
      </w:pPr>
      <w:r>
        <w:t>Demo Link</w:t>
      </w:r>
    </w:p>
    <w:p w14:paraId="5508AA0C" w14:textId="77777777" w:rsidR="00135C65" w:rsidRPr="00135C65" w:rsidRDefault="00135C65" w:rsidP="00135C65"/>
    <w:p w14:paraId="0E531AFE" w14:textId="751A2EF0" w:rsidR="00064BC0" w:rsidRDefault="00135C65">
      <w:r>
        <w:tab/>
      </w:r>
      <w:r w:rsidRPr="00135C65">
        <w:t>https://www.youtube.com/watch?v=RSbL_fuPvZ8&amp;feature=youtu.be</w:t>
      </w:r>
    </w:p>
    <w:p w14:paraId="1BECD79B" w14:textId="77777777" w:rsidR="00135C65" w:rsidRDefault="00135C65">
      <w:pPr>
        <w:pStyle w:val="Heading2"/>
      </w:pPr>
    </w:p>
    <w:p w14:paraId="58216C7F" w14:textId="48706C05" w:rsidR="00B76B9A" w:rsidRDefault="00000000">
      <w:pPr>
        <w:pStyle w:val="Heading2"/>
      </w:pPr>
      <w:r>
        <w:t>System Architecture</w:t>
      </w:r>
    </w:p>
    <w:p w14:paraId="154C3282" w14:textId="77777777" w:rsidR="00B76B9A" w:rsidRDefault="00000000">
      <w:pPr>
        <w:pStyle w:val="Heading3"/>
      </w:pPr>
      <w:r>
        <w:t>Components</w:t>
      </w:r>
    </w:p>
    <w:p w14:paraId="273A6E0F" w14:textId="77777777" w:rsidR="00B76B9A" w:rsidRDefault="00000000">
      <w:pPr>
        <w:pStyle w:val="Heading4"/>
      </w:pPr>
      <w:r>
        <w:t>REST API Server (</w:t>
      </w:r>
      <w:proofErr w:type="spellStart"/>
      <w:proofErr w:type="gramStart"/>
      <w:r>
        <w:t>server.go</w:t>
      </w:r>
      <w:proofErr w:type="spellEnd"/>
      <w:proofErr w:type="gramEnd"/>
      <w:r>
        <w:t>)</w:t>
      </w:r>
    </w:p>
    <w:p w14:paraId="079CFE35" w14:textId="63162388" w:rsidR="00B76B9A" w:rsidRDefault="00000000" w:rsidP="006940F1">
      <w:pPr>
        <w:pStyle w:val="ListBullet"/>
        <w:numPr>
          <w:ilvl w:val="0"/>
          <w:numId w:val="11"/>
        </w:numPr>
      </w:pPr>
      <w:r>
        <w:t>Handles HTTP requests using the Gorilla Mux router</w:t>
      </w:r>
    </w:p>
    <w:p w14:paraId="2CD0F90B" w14:textId="635E02BA" w:rsidR="00B76B9A" w:rsidRDefault="00000000" w:rsidP="006940F1">
      <w:pPr>
        <w:pStyle w:val="ListBullet"/>
        <w:numPr>
          <w:ilvl w:val="0"/>
          <w:numId w:val="11"/>
        </w:numPr>
      </w:pPr>
      <w:r>
        <w:t>Implements CORS and logging middleware</w:t>
      </w:r>
    </w:p>
    <w:p w14:paraId="67EEE0E7" w14:textId="1BD9DB65" w:rsidR="00B76B9A" w:rsidRDefault="00000000" w:rsidP="006940F1">
      <w:pPr>
        <w:pStyle w:val="ListBullet"/>
        <w:numPr>
          <w:ilvl w:val="0"/>
          <w:numId w:val="11"/>
        </w:numPr>
      </w:pPr>
      <w:r>
        <w:t>Routes requests to appropriate engine handlers</w:t>
      </w:r>
    </w:p>
    <w:p w14:paraId="5236E9D0" w14:textId="0FC27E75" w:rsidR="00B76B9A" w:rsidRDefault="00000000" w:rsidP="006940F1">
      <w:pPr>
        <w:pStyle w:val="ListBullet"/>
        <w:numPr>
          <w:ilvl w:val="0"/>
          <w:numId w:val="11"/>
        </w:numPr>
      </w:pPr>
      <w:r>
        <w:t>Response standardization using common Response struct</w:t>
      </w:r>
    </w:p>
    <w:p w14:paraId="1FB4BFFC" w14:textId="77777777" w:rsidR="00B76B9A" w:rsidRDefault="00000000">
      <w:pPr>
        <w:pStyle w:val="Heading4"/>
      </w:pPr>
      <w:r>
        <w:t>Social Engine (</w:t>
      </w:r>
      <w:proofErr w:type="spellStart"/>
      <w:r>
        <w:t>social_</w:t>
      </w:r>
      <w:proofErr w:type="gramStart"/>
      <w:r>
        <w:t>engine.go</w:t>
      </w:r>
      <w:proofErr w:type="spellEnd"/>
      <w:proofErr w:type="gramEnd"/>
      <w:r>
        <w:t>)</w:t>
      </w:r>
    </w:p>
    <w:p w14:paraId="7435DDD7" w14:textId="3A4C4782" w:rsidR="00B76B9A" w:rsidRDefault="00000000" w:rsidP="006940F1">
      <w:pPr>
        <w:pStyle w:val="ListBullet"/>
        <w:numPr>
          <w:ilvl w:val="0"/>
          <w:numId w:val="12"/>
        </w:numPr>
      </w:pPr>
      <w:r>
        <w:t>Core business logic implementation</w:t>
      </w:r>
    </w:p>
    <w:p w14:paraId="518C8341" w14:textId="1B6008C4" w:rsidR="00B76B9A" w:rsidRDefault="00000000" w:rsidP="006940F1">
      <w:pPr>
        <w:pStyle w:val="ListBullet"/>
        <w:numPr>
          <w:ilvl w:val="0"/>
          <w:numId w:val="12"/>
        </w:numPr>
      </w:pPr>
      <w:r>
        <w:t>Actor-based concurrency using Proto Actor framework</w:t>
      </w:r>
    </w:p>
    <w:p w14:paraId="16944216" w14:textId="4E3D0611" w:rsidR="00B76B9A" w:rsidRDefault="00000000" w:rsidP="006940F1">
      <w:pPr>
        <w:pStyle w:val="ListBullet"/>
        <w:numPr>
          <w:ilvl w:val="0"/>
          <w:numId w:val="12"/>
        </w:numPr>
      </w:pPr>
      <w:r>
        <w:t>In-memory data structures for users, forums, posts, and messages</w:t>
      </w:r>
    </w:p>
    <w:p w14:paraId="50B807EE" w14:textId="161EA33A" w:rsidR="00B76B9A" w:rsidRDefault="00000000" w:rsidP="006940F1">
      <w:pPr>
        <w:pStyle w:val="ListBullet"/>
        <w:numPr>
          <w:ilvl w:val="0"/>
          <w:numId w:val="12"/>
        </w:numPr>
      </w:pPr>
      <w:r>
        <w:t>Thread-safe operations using mutex locks</w:t>
      </w:r>
    </w:p>
    <w:p w14:paraId="3F15094E" w14:textId="77777777" w:rsidR="00B76B9A" w:rsidRDefault="00000000">
      <w:pPr>
        <w:pStyle w:val="Heading4"/>
      </w:pPr>
      <w:r>
        <w:t>REST Client (</w:t>
      </w:r>
      <w:proofErr w:type="spellStart"/>
      <w:r>
        <w:t>rest_</w:t>
      </w:r>
      <w:proofErr w:type="gramStart"/>
      <w:r>
        <w:t>client.go</w:t>
      </w:r>
      <w:proofErr w:type="spellEnd"/>
      <w:proofErr w:type="gramEnd"/>
      <w:r>
        <w:t>)</w:t>
      </w:r>
    </w:p>
    <w:p w14:paraId="2512D8FE" w14:textId="19CA7C89" w:rsidR="00B76B9A" w:rsidRDefault="00000000" w:rsidP="006940F1">
      <w:pPr>
        <w:pStyle w:val="ListBullet"/>
        <w:numPr>
          <w:ilvl w:val="0"/>
          <w:numId w:val="13"/>
        </w:numPr>
      </w:pPr>
      <w:r>
        <w:t>Command-line interface for interacting with the server</w:t>
      </w:r>
    </w:p>
    <w:p w14:paraId="5F1B5214" w14:textId="39798ACC" w:rsidR="00B76B9A" w:rsidRDefault="00000000" w:rsidP="006940F1">
      <w:pPr>
        <w:pStyle w:val="ListBullet"/>
        <w:numPr>
          <w:ilvl w:val="0"/>
          <w:numId w:val="13"/>
        </w:numPr>
      </w:pPr>
      <w:r>
        <w:t>Supports all core Reddit functionalities</w:t>
      </w:r>
    </w:p>
    <w:p w14:paraId="36289FE2" w14:textId="08184C6B" w:rsidR="00B76B9A" w:rsidRDefault="00000000" w:rsidP="006940F1">
      <w:pPr>
        <w:pStyle w:val="ListBullet"/>
        <w:numPr>
          <w:ilvl w:val="0"/>
          <w:numId w:val="13"/>
        </w:numPr>
      </w:pPr>
      <w:r>
        <w:t>Handles JSON serialization/deserialization</w:t>
      </w:r>
    </w:p>
    <w:p w14:paraId="4F8A7A0A" w14:textId="273864A3" w:rsidR="00B76B9A" w:rsidRDefault="00000000" w:rsidP="006940F1">
      <w:pPr>
        <w:pStyle w:val="ListBullet"/>
        <w:numPr>
          <w:ilvl w:val="0"/>
          <w:numId w:val="13"/>
        </w:numPr>
      </w:pPr>
      <w:r>
        <w:t>Configurable timeout settings</w:t>
      </w:r>
    </w:p>
    <w:p w14:paraId="0E78C2C7" w14:textId="77777777" w:rsidR="00B76B9A" w:rsidRDefault="00000000">
      <w:pPr>
        <w:pStyle w:val="Heading4"/>
      </w:pPr>
      <w:r>
        <w:t>Protocol Definitions (</w:t>
      </w:r>
      <w:proofErr w:type="spellStart"/>
      <w:proofErr w:type="gramStart"/>
      <w:r>
        <w:t>messages.proto</w:t>
      </w:r>
      <w:proofErr w:type="spellEnd"/>
      <w:proofErr w:type="gramEnd"/>
      <w:r>
        <w:t>)</w:t>
      </w:r>
    </w:p>
    <w:p w14:paraId="49D50A69" w14:textId="518F4A32" w:rsidR="00B76B9A" w:rsidRDefault="00000000" w:rsidP="006940F1">
      <w:pPr>
        <w:pStyle w:val="ListBullet"/>
        <w:numPr>
          <w:ilvl w:val="0"/>
          <w:numId w:val="14"/>
        </w:numPr>
      </w:pPr>
      <w:r>
        <w:t>Protocol Buffer definitions for all message types</w:t>
      </w:r>
    </w:p>
    <w:p w14:paraId="0CFD27E1" w14:textId="6A32F1F7" w:rsidR="00B76B9A" w:rsidRDefault="00000000" w:rsidP="006940F1">
      <w:pPr>
        <w:pStyle w:val="ListBullet"/>
        <w:numPr>
          <w:ilvl w:val="0"/>
          <w:numId w:val="14"/>
        </w:numPr>
      </w:pPr>
      <w:r>
        <w:lastRenderedPageBreak/>
        <w:t>Structured data models for content, feedback, and chat</w:t>
      </w:r>
    </w:p>
    <w:p w14:paraId="66EF8C06" w14:textId="1BB0D6F3" w:rsidR="00B76B9A" w:rsidRDefault="00000000" w:rsidP="006940F1">
      <w:pPr>
        <w:pStyle w:val="ListBullet"/>
        <w:numPr>
          <w:ilvl w:val="0"/>
          <w:numId w:val="14"/>
        </w:numPr>
      </w:pPr>
      <w:r>
        <w:t>Clear separation between request and response messages</w:t>
      </w:r>
    </w:p>
    <w:p w14:paraId="0EDB9F3E" w14:textId="77777777" w:rsidR="00B76B9A" w:rsidRDefault="00000000">
      <w:pPr>
        <w:pStyle w:val="Heading3"/>
      </w:pPr>
      <w:r>
        <w:t>Key Design Patterns</w:t>
      </w:r>
    </w:p>
    <w:p w14:paraId="1A78D7EE" w14:textId="77777777" w:rsidR="00B76B9A" w:rsidRDefault="00000000">
      <w:pPr>
        <w:pStyle w:val="Heading4"/>
      </w:pPr>
      <w:r>
        <w:t>Actor Model</w:t>
      </w:r>
    </w:p>
    <w:p w14:paraId="2900871A" w14:textId="7097B961" w:rsidR="00B76B9A" w:rsidRDefault="00000000" w:rsidP="006940F1">
      <w:pPr>
        <w:pStyle w:val="ListBullet"/>
        <w:numPr>
          <w:ilvl w:val="0"/>
          <w:numId w:val="15"/>
        </w:numPr>
      </w:pPr>
      <w:r>
        <w:t>Uses Proto Actor for concurrent message handling</w:t>
      </w:r>
    </w:p>
    <w:p w14:paraId="144BA86B" w14:textId="743E9D4D" w:rsidR="00B76B9A" w:rsidRDefault="00000000" w:rsidP="006940F1">
      <w:pPr>
        <w:pStyle w:val="ListBullet"/>
        <w:numPr>
          <w:ilvl w:val="0"/>
          <w:numId w:val="15"/>
        </w:numPr>
      </w:pPr>
      <w:r>
        <w:t>Ensures thread safety for shared state</w:t>
      </w:r>
    </w:p>
    <w:p w14:paraId="3588DEA6" w14:textId="21259AD2" w:rsidR="00B76B9A" w:rsidRDefault="00000000" w:rsidP="006940F1">
      <w:pPr>
        <w:pStyle w:val="ListBullet"/>
        <w:numPr>
          <w:ilvl w:val="0"/>
          <w:numId w:val="15"/>
        </w:numPr>
      </w:pPr>
      <w:r>
        <w:t>Enables scalable message processing</w:t>
      </w:r>
    </w:p>
    <w:p w14:paraId="5ED24E9C" w14:textId="77777777" w:rsidR="00B76B9A" w:rsidRDefault="00000000">
      <w:pPr>
        <w:pStyle w:val="Heading4"/>
      </w:pPr>
      <w:r>
        <w:t>Repository Pattern</w:t>
      </w:r>
    </w:p>
    <w:p w14:paraId="451E9B60" w14:textId="39A164ED" w:rsidR="00B76B9A" w:rsidRDefault="00000000" w:rsidP="006940F1">
      <w:pPr>
        <w:pStyle w:val="ListBullet"/>
        <w:numPr>
          <w:ilvl w:val="0"/>
          <w:numId w:val="16"/>
        </w:numPr>
      </w:pPr>
      <w:r>
        <w:t xml:space="preserve">Centralized data management in </w:t>
      </w:r>
      <w:proofErr w:type="spellStart"/>
      <w:r>
        <w:t>SocialEngine</w:t>
      </w:r>
      <w:proofErr w:type="spellEnd"/>
    </w:p>
    <w:p w14:paraId="423B9082" w14:textId="7A2FC1A3" w:rsidR="00B76B9A" w:rsidRDefault="00000000" w:rsidP="006940F1">
      <w:pPr>
        <w:pStyle w:val="ListBullet"/>
        <w:numPr>
          <w:ilvl w:val="0"/>
          <w:numId w:val="16"/>
        </w:numPr>
      </w:pPr>
      <w:r>
        <w:t>Clean separation of concerns</w:t>
      </w:r>
    </w:p>
    <w:p w14:paraId="0223B4E1" w14:textId="15248A0C" w:rsidR="00B76B9A" w:rsidRDefault="00000000" w:rsidP="006940F1">
      <w:pPr>
        <w:pStyle w:val="ListBullet"/>
        <w:numPr>
          <w:ilvl w:val="0"/>
          <w:numId w:val="16"/>
        </w:numPr>
      </w:pPr>
      <w:r>
        <w:t>Consistent data access patterns</w:t>
      </w:r>
    </w:p>
    <w:p w14:paraId="72DC636F" w14:textId="77777777" w:rsidR="00B76B9A" w:rsidRDefault="00000000">
      <w:pPr>
        <w:pStyle w:val="Heading2"/>
      </w:pPr>
      <w:r>
        <w:t>Core Functionality Implementation</w:t>
      </w:r>
    </w:p>
    <w:p w14:paraId="0BDF85C0" w14:textId="77777777" w:rsidR="00B76B9A" w:rsidRDefault="00000000">
      <w:pPr>
        <w:pStyle w:val="Heading3"/>
      </w:pPr>
      <w:r>
        <w:t>User Management</w:t>
      </w:r>
    </w:p>
    <w:p w14:paraId="191AC3EF" w14:textId="77777777" w:rsidR="00B76B9A" w:rsidRDefault="00000000">
      <w:proofErr w:type="spellStart"/>
      <w:r>
        <w:rPr>
          <w:rFonts w:ascii="Courier New" w:hAnsi="Courier New"/>
          <w:sz w:val="20"/>
        </w:rPr>
        <w:t>func</w:t>
      </w:r>
      <w:proofErr w:type="spellEnd"/>
      <w:r>
        <w:rPr>
          <w:rFonts w:ascii="Courier New" w:hAnsi="Courier New"/>
          <w:sz w:val="20"/>
        </w:rPr>
        <w:t xml:space="preserve"> (s *Server) </w:t>
      </w:r>
      <w:proofErr w:type="spellStart"/>
      <w:proofErr w:type="gramStart"/>
      <w:r>
        <w:rPr>
          <w:rFonts w:ascii="Courier New" w:hAnsi="Courier New"/>
          <w:sz w:val="20"/>
        </w:rPr>
        <w:t>registerUser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 xml:space="preserve">w </w:t>
      </w:r>
      <w:proofErr w:type="spellStart"/>
      <w:r>
        <w:rPr>
          <w:rFonts w:ascii="Courier New" w:hAnsi="Courier New"/>
          <w:sz w:val="20"/>
        </w:rPr>
        <w:t>http.ResponseWriter</w:t>
      </w:r>
      <w:proofErr w:type="spellEnd"/>
      <w:r>
        <w:rPr>
          <w:rFonts w:ascii="Courier New" w:hAnsi="Courier New"/>
          <w:sz w:val="20"/>
        </w:rPr>
        <w:t>, r *</w:t>
      </w:r>
      <w:proofErr w:type="spellStart"/>
      <w:r>
        <w:rPr>
          <w:rFonts w:ascii="Courier New" w:hAnsi="Courier New"/>
          <w:sz w:val="20"/>
        </w:rPr>
        <w:t>http.Request</w:t>
      </w:r>
      <w:proofErr w:type="spell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  // User registration implementation</w:t>
      </w:r>
      <w:r>
        <w:rPr>
          <w:rFonts w:ascii="Courier New" w:hAnsi="Courier New"/>
          <w:sz w:val="20"/>
        </w:rPr>
        <w:br/>
        <w:t>}</w:t>
      </w:r>
    </w:p>
    <w:p w14:paraId="32DB6F9B" w14:textId="628C15E4" w:rsidR="00B76B9A" w:rsidRDefault="00000000" w:rsidP="00BD1ADC">
      <w:pPr>
        <w:pStyle w:val="ListBullet"/>
        <w:numPr>
          <w:ilvl w:val="0"/>
          <w:numId w:val="17"/>
        </w:numPr>
      </w:pPr>
      <w:r>
        <w:t>Simple username-based registration</w:t>
      </w:r>
    </w:p>
    <w:p w14:paraId="27556799" w14:textId="0C0F1D15" w:rsidR="00B76B9A" w:rsidRDefault="00000000" w:rsidP="00BD1ADC">
      <w:pPr>
        <w:pStyle w:val="ListBullet"/>
        <w:numPr>
          <w:ilvl w:val="0"/>
          <w:numId w:val="17"/>
        </w:numPr>
      </w:pPr>
      <w:r>
        <w:t>Unique username validation</w:t>
      </w:r>
    </w:p>
    <w:p w14:paraId="12742DB4" w14:textId="3ADB785C" w:rsidR="00B76B9A" w:rsidRDefault="00000000" w:rsidP="00BD1ADC">
      <w:pPr>
        <w:pStyle w:val="ListBullet"/>
        <w:numPr>
          <w:ilvl w:val="0"/>
          <w:numId w:val="17"/>
        </w:numPr>
      </w:pPr>
      <w:r>
        <w:t>Activity status tracking</w:t>
      </w:r>
    </w:p>
    <w:p w14:paraId="0E0A130F" w14:textId="77777777" w:rsidR="00B76B9A" w:rsidRDefault="00000000">
      <w:pPr>
        <w:pStyle w:val="Heading3"/>
      </w:pPr>
      <w:r>
        <w:t>Forum Operations</w:t>
      </w:r>
    </w:p>
    <w:p w14:paraId="3389D08F" w14:textId="48ED5833" w:rsidR="00B76B9A" w:rsidRDefault="00000000" w:rsidP="00BD1ADC">
      <w:pPr>
        <w:pStyle w:val="ListBullet"/>
        <w:numPr>
          <w:ilvl w:val="0"/>
          <w:numId w:val="18"/>
        </w:numPr>
      </w:pPr>
      <w:r>
        <w:t>Forum creation with name and description</w:t>
      </w:r>
    </w:p>
    <w:p w14:paraId="4912DAEF" w14:textId="545D85CD" w:rsidR="00B76B9A" w:rsidRDefault="00000000" w:rsidP="00BD1ADC">
      <w:pPr>
        <w:pStyle w:val="ListBullet"/>
        <w:numPr>
          <w:ilvl w:val="0"/>
          <w:numId w:val="18"/>
        </w:numPr>
      </w:pPr>
      <w:r>
        <w:t>Join/leave forum functionality</w:t>
      </w:r>
    </w:p>
    <w:p w14:paraId="7365EC9F" w14:textId="22E2EB2E" w:rsidR="00B76B9A" w:rsidRDefault="00000000" w:rsidP="00BD1ADC">
      <w:pPr>
        <w:pStyle w:val="ListBullet"/>
        <w:numPr>
          <w:ilvl w:val="0"/>
          <w:numId w:val="18"/>
        </w:numPr>
      </w:pPr>
      <w:r>
        <w:t>Member tracking and forum statistics</w:t>
      </w:r>
    </w:p>
    <w:p w14:paraId="28337BE3" w14:textId="76651827" w:rsidR="00B76B9A" w:rsidRDefault="00000000" w:rsidP="00BD1ADC">
      <w:pPr>
        <w:pStyle w:val="ListBullet"/>
        <w:numPr>
          <w:ilvl w:val="0"/>
          <w:numId w:val="18"/>
        </w:numPr>
      </w:pPr>
      <w:r>
        <w:t>Forum content feed management</w:t>
      </w:r>
    </w:p>
    <w:p w14:paraId="5A246B23" w14:textId="77777777" w:rsidR="00B76B9A" w:rsidRDefault="00000000">
      <w:pPr>
        <w:pStyle w:val="Heading3"/>
      </w:pPr>
      <w:r>
        <w:t>Content Management</w:t>
      </w:r>
    </w:p>
    <w:p w14:paraId="422EF5FB" w14:textId="20445A0D" w:rsidR="00B76B9A" w:rsidRDefault="00000000" w:rsidP="00BD1ADC">
      <w:pPr>
        <w:pStyle w:val="ListBullet"/>
        <w:numPr>
          <w:ilvl w:val="0"/>
          <w:numId w:val="19"/>
        </w:numPr>
      </w:pPr>
      <w:r>
        <w:t>Post creation with title and body</w:t>
      </w:r>
    </w:p>
    <w:p w14:paraId="1E9F76FA" w14:textId="0FD0DB10" w:rsidR="00B76B9A" w:rsidRDefault="00000000" w:rsidP="00BD1ADC">
      <w:pPr>
        <w:pStyle w:val="ListBullet"/>
        <w:numPr>
          <w:ilvl w:val="0"/>
          <w:numId w:val="19"/>
        </w:numPr>
      </w:pPr>
      <w:r>
        <w:t>Hierarchical comment system</w:t>
      </w:r>
    </w:p>
    <w:p w14:paraId="66A411A9" w14:textId="2F7EEA59" w:rsidR="00B76B9A" w:rsidRDefault="00000000" w:rsidP="00BD1ADC">
      <w:pPr>
        <w:pStyle w:val="ListBullet"/>
        <w:numPr>
          <w:ilvl w:val="0"/>
          <w:numId w:val="19"/>
        </w:numPr>
      </w:pPr>
      <w:r>
        <w:t>Content ID generation for unique identification</w:t>
      </w:r>
    </w:p>
    <w:p w14:paraId="3F466D1E" w14:textId="69275EC7" w:rsidR="00B76B9A" w:rsidRDefault="00000000" w:rsidP="00BD1ADC">
      <w:pPr>
        <w:pStyle w:val="ListBullet"/>
        <w:numPr>
          <w:ilvl w:val="0"/>
          <w:numId w:val="19"/>
        </w:numPr>
      </w:pPr>
      <w:r>
        <w:t>Support for reposting/sharing content</w:t>
      </w:r>
    </w:p>
    <w:p w14:paraId="0BD4E0E2" w14:textId="77777777" w:rsidR="00B76B9A" w:rsidRDefault="00000000">
      <w:pPr>
        <w:pStyle w:val="Heading3"/>
      </w:pPr>
      <w:r>
        <w:t>Voting System</w:t>
      </w:r>
    </w:p>
    <w:p w14:paraId="00C3EE6F" w14:textId="16374E5D" w:rsidR="00B76B9A" w:rsidRDefault="00000000" w:rsidP="00BD1ADC">
      <w:pPr>
        <w:pStyle w:val="ListBullet"/>
        <w:numPr>
          <w:ilvl w:val="0"/>
          <w:numId w:val="20"/>
        </w:numPr>
      </w:pPr>
      <w:r>
        <w:t>Upvote/downvote functionality</w:t>
      </w:r>
    </w:p>
    <w:p w14:paraId="779ED1DE" w14:textId="18A8E1D2" w:rsidR="00B76B9A" w:rsidRDefault="00000000" w:rsidP="00BD1ADC">
      <w:pPr>
        <w:pStyle w:val="ListBullet"/>
        <w:numPr>
          <w:ilvl w:val="0"/>
          <w:numId w:val="20"/>
        </w:numPr>
      </w:pPr>
      <w:r>
        <w:t>Points calculation</w:t>
      </w:r>
    </w:p>
    <w:p w14:paraId="22E61EAC" w14:textId="21EBF6EE" w:rsidR="00B76B9A" w:rsidRDefault="00000000" w:rsidP="00BD1ADC">
      <w:pPr>
        <w:pStyle w:val="ListBullet"/>
        <w:numPr>
          <w:ilvl w:val="0"/>
          <w:numId w:val="20"/>
        </w:numPr>
      </w:pPr>
      <w:r>
        <w:t>User karma tracking</w:t>
      </w:r>
    </w:p>
    <w:p w14:paraId="71337696" w14:textId="61F96F7E" w:rsidR="00B76B9A" w:rsidRDefault="00000000" w:rsidP="00BD1ADC">
      <w:pPr>
        <w:pStyle w:val="ListBullet"/>
        <w:numPr>
          <w:ilvl w:val="0"/>
          <w:numId w:val="20"/>
        </w:numPr>
      </w:pPr>
      <w:r>
        <w:t>Hot score computation for content ranking</w:t>
      </w:r>
    </w:p>
    <w:p w14:paraId="5E594AFB" w14:textId="77777777" w:rsidR="00B76B9A" w:rsidRDefault="00000000">
      <w:pPr>
        <w:pStyle w:val="Heading3"/>
      </w:pPr>
      <w:r>
        <w:lastRenderedPageBreak/>
        <w:t>Direct Messaging</w:t>
      </w:r>
    </w:p>
    <w:p w14:paraId="229E6E01" w14:textId="12FE6EC4" w:rsidR="00B76B9A" w:rsidRDefault="00000000" w:rsidP="00BD1ADC">
      <w:pPr>
        <w:pStyle w:val="ListBullet"/>
        <w:numPr>
          <w:ilvl w:val="0"/>
          <w:numId w:val="21"/>
        </w:numPr>
      </w:pPr>
      <w:r>
        <w:t>User-to-user messaging</w:t>
      </w:r>
    </w:p>
    <w:p w14:paraId="32EEE8A4" w14:textId="0DB38EC1" w:rsidR="00B76B9A" w:rsidRDefault="00000000" w:rsidP="00BD1ADC">
      <w:pPr>
        <w:pStyle w:val="ListBullet"/>
        <w:numPr>
          <w:ilvl w:val="0"/>
          <w:numId w:val="21"/>
        </w:numPr>
      </w:pPr>
      <w:r>
        <w:t>Message status tracking (seen/unseen)</w:t>
      </w:r>
    </w:p>
    <w:p w14:paraId="125FB1F9" w14:textId="6A70563E" w:rsidR="00B76B9A" w:rsidRDefault="00000000" w:rsidP="00BD1ADC">
      <w:pPr>
        <w:pStyle w:val="ListBullet"/>
        <w:numPr>
          <w:ilvl w:val="0"/>
          <w:numId w:val="21"/>
        </w:numPr>
      </w:pPr>
      <w:r>
        <w:t>Message retrieval with pagination</w:t>
      </w:r>
    </w:p>
    <w:p w14:paraId="7C3B617D" w14:textId="47D1DDE5" w:rsidR="00B76B9A" w:rsidRDefault="00000000" w:rsidP="00BD1ADC">
      <w:pPr>
        <w:pStyle w:val="ListBullet"/>
        <w:numPr>
          <w:ilvl w:val="0"/>
          <w:numId w:val="21"/>
        </w:numPr>
      </w:pPr>
      <w:r>
        <w:t>Real-time message delivery</w:t>
      </w:r>
    </w:p>
    <w:p w14:paraId="0D17F5EB" w14:textId="77777777" w:rsidR="00B76B9A" w:rsidRDefault="00000000">
      <w:pPr>
        <w:pStyle w:val="Heading2"/>
      </w:pPr>
      <w:r>
        <w:t>Running Multiple Clients</w:t>
      </w:r>
    </w:p>
    <w:p w14:paraId="6B41F56F" w14:textId="77777777" w:rsidR="00B76B9A" w:rsidRDefault="00000000">
      <w:pPr>
        <w:pStyle w:val="Heading3"/>
      </w:pPr>
      <w:r>
        <w:t>Setup Instructions</w:t>
      </w:r>
    </w:p>
    <w:p w14:paraId="5C71A4F3" w14:textId="77777777" w:rsidR="00B76B9A" w:rsidRDefault="00000000" w:rsidP="00BD1ADC">
      <w:pPr>
        <w:pStyle w:val="ListNumber"/>
        <w:numPr>
          <w:ilvl w:val="0"/>
          <w:numId w:val="0"/>
        </w:numPr>
        <w:ind w:left="360"/>
      </w:pPr>
      <w:r>
        <w:t>1. Start the server:</w:t>
      </w:r>
    </w:p>
    <w:p w14:paraId="0ED1E169" w14:textId="5F12A693" w:rsidR="00B76B9A" w:rsidRDefault="00000000" w:rsidP="00BD1ADC">
      <w:pPr>
        <w:ind w:firstLine="720"/>
      </w:pPr>
      <w:r>
        <w:t xml:space="preserve">go run </w:t>
      </w:r>
      <w:proofErr w:type="spellStart"/>
      <w:r w:rsidR="00EC407B">
        <w:t>cmd</w:t>
      </w:r>
      <w:proofErr w:type="spellEnd"/>
      <w:r w:rsidR="00EC407B">
        <w:t>/server/</w:t>
      </w:r>
      <w:proofErr w:type="spellStart"/>
      <w:proofErr w:type="gramStart"/>
      <w:r>
        <w:t>main.go</w:t>
      </w:r>
      <w:proofErr w:type="spellEnd"/>
      <w:proofErr w:type="gramEnd"/>
      <w:r>
        <w:t xml:space="preserve"> -port 8080 -actor-port 8085</w:t>
      </w:r>
    </w:p>
    <w:p w14:paraId="24C13889" w14:textId="77777777" w:rsidR="00B76B9A" w:rsidRDefault="00000000" w:rsidP="00BD1ADC">
      <w:pPr>
        <w:pStyle w:val="ListNumber"/>
        <w:numPr>
          <w:ilvl w:val="0"/>
          <w:numId w:val="0"/>
        </w:numPr>
        <w:ind w:left="360"/>
      </w:pPr>
      <w:r>
        <w:t>2. Start multiple client instances:</w:t>
      </w:r>
    </w:p>
    <w:p w14:paraId="23A2ACDF" w14:textId="0B638AA4" w:rsidR="00B76B9A" w:rsidRDefault="00000000" w:rsidP="00BD1ADC">
      <w:pPr>
        <w:ind w:firstLine="720"/>
      </w:pPr>
      <w:r>
        <w:t xml:space="preserve">go run </w:t>
      </w:r>
      <w:r w:rsidR="00EC407B">
        <w:t>client/</w:t>
      </w:r>
      <w:proofErr w:type="spellStart"/>
      <w:r>
        <w:t>rest_</w:t>
      </w:r>
      <w:proofErr w:type="gramStart"/>
      <w:r>
        <w:t>client.go</w:t>
      </w:r>
      <w:proofErr w:type="spellEnd"/>
      <w:proofErr w:type="gramEnd"/>
    </w:p>
    <w:p w14:paraId="637AD7C6" w14:textId="77777777" w:rsidR="00EC407B" w:rsidRDefault="00EC407B"/>
    <w:p w14:paraId="75831F18" w14:textId="43F79BCA" w:rsidR="00EC407B" w:rsidRDefault="00EC407B" w:rsidP="00EC407B">
      <w:pPr>
        <w:pStyle w:val="Heading2"/>
      </w:pPr>
      <w:r>
        <w:t>Testing Multiple Client Interactions</w:t>
      </w:r>
    </w:p>
    <w:p w14:paraId="07F7E700" w14:textId="77777777" w:rsidR="00092EA5" w:rsidRPr="00092EA5" w:rsidRDefault="00092EA5" w:rsidP="00092EA5"/>
    <w:p w14:paraId="5C447CC6" w14:textId="759A6658" w:rsidR="00092EA5" w:rsidRPr="00092EA5" w:rsidRDefault="00092EA5" w:rsidP="00092EA5">
      <w:pPr>
        <w:pStyle w:val="ListParagraph"/>
        <w:numPr>
          <w:ilvl w:val="0"/>
          <w:numId w:val="10"/>
        </w:numPr>
      </w:pPr>
      <w:r>
        <w:t>User Registration</w:t>
      </w:r>
    </w:p>
    <w:p w14:paraId="1D127F78" w14:textId="5E9789A2" w:rsidR="00092EA5" w:rsidRPr="00092EA5" w:rsidRDefault="00EC407B" w:rsidP="00092EA5">
      <w:pPr>
        <w:ind w:left="720"/>
      </w:pPr>
      <w:r>
        <w:t xml:space="preserve"> </w:t>
      </w:r>
      <w:r w:rsidR="00092EA5" w:rsidRPr="00092EA5">
        <w:rPr>
          <w:noProof/>
        </w:rPr>
        <w:drawing>
          <wp:inline distT="0" distB="0" distL="0" distR="0" wp14:anchorId="2A3A63C6" wp14:editId="4F2C2BF3">
            <wp:extent cx="5486400" cy="1905000"/>
            <wp:effectExtent l="0" t="0" r="0" b="0"/>
            <wp:docPr id="1484420478" name="Picture 2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0478" name="Picture 2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F88A" w14:textId="03A3DFD1" w:rsidR="00092EA5" w:rsidRDefault="00092EA5" w:rsidP="00092EA5">
      <w:pPr>
        <w:ind w:firstLine="720"/>
      </w:pPr>
      <w:r w:rsidRPr="00092EA5">
        <w:rPr>
          <w:noProof/>
        </w:rPr>
        <w:lastRenderedPageBreak/>
        <w:drawing>
          <wp:inline distT="0" distB="0" distL="0" distR="0" wp14:anchorId="43E7AFD3" wp14:editId="39B32DAC">
            <wp:extent cx="5486400" cy="1917700"/>
            <wp:effectExtent l="0" t="0" r="0" b="6350"/>
            <wp:docPr id="2073018884" name="Picture 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18884" name="Picture 4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09B2" w14:textId="646A862B" w:rsidR="00092EA5" w:rsidRDefault="00092EA5" w:rsidP="00092EA5">
      <w:pPr>
        <w:pStyle w:val="ListParagraph"/>
        <w:numPr>
          <w:ilvl w:val="0"/>
          <w:numId w:val="10"/>
        </w:numPr>
      </w:pPr>
      <w:r>
        <w:t>Forum Creation and Joining</w:t>
      </w:r>
    </w:p>
    <w:p w14:paraId="1E2A5B63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31675" w14:textId="77A55E94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A5">
        <w:rPr>
          <w:noProof/>
        </w:rPr>
        <w:drawing>
          <wp:inline distT="0" distB="0" distL="0" distR="0" wp14:anchorId="7B75CD54" wp14:editId="6A785672">
            <wp:extent cx="5486400" cy="257810"/>
            <wp:effectExtent l="0" t="0" r="0" b="8890"/>
            <wp:docPr id="879252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4582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56604" w14:textId="01A44623" w:rsidR="00092EA5" w:rsidRPr="00092EA5" w:rsidRDefault="00092EA5" w:rsidP="00092EA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92E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18919" wp14:editId="29366276">
            <wp:extent cx="5486400" cy="936625"/>
            <wp:effectExtent l="0" t="0" r="0" b="0"/>
            <wp:docPr id="1333329379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9379" name="Picture 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7456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FD330" w14:textId="6E8C265B" w:rsidR="00092EA5" w:rsidRDefault="00092EA5" w:rsidP="00092EA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Post</w:t>
      </w:r>
    </w:p>
    <w:p w14:paraId="6C00EA7A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216BF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76364" w14:textId="4EE53654" w:rsidR="00092EA5" w:rsidRP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A5">
        <w:rPr>
          <w:noProof/>
        </w:rPr>
        <w:drawing>
          <wp:inline distT="0" distB="0" distL="0" distR="0" wp14:anchorId="3A3E8DEC" wp14:editId="07C79BFB">
            <wp:extent cx="5486400" cy="240030"/>
            <wp:effectExtent l="0" t="0" r="0" b="7620"/>
            <wp:docPr id="1116385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EFE0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78785" w14:textId="7A304640" w:rsidR="00092EA5" w:rsidRDefault="00092EA5" w:rsidP="00092EA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Feed</w:t>
      </w:r>
    </w:p>
    <w:p w14:paraId="485B3850" w14:textId="77777777" w:rsidR="00092EA5" w:rsidRDefault="00092EA5" w:rsidP="00092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99AF9" w14:textId="1D584CA3" w:rsidR="00EC407B" w:rsidRDefault="00092EA5" w:rsidP="00BD1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A5">
        <w:rPr>
          <w:noProof/>
        </w:rPr>
        <w:drawing>
          <wp:inline distT="0" distB="0" distL="0" distR="0" wp14:anchorId="0F9AFAB3" wp14:editId="6FC967A7">
            <wp:extent cx="5486400" cy="1895475"/>
            <wp:effectExtent l="0" t="0" r="0" b="9525"/>
            <wp:docPr id="13545795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950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78F8" w14:textId="77248ED4" w:rsidR="00765B37" w:rsidRDefault="00765B37" w:rsidP="00765B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A59C282" w14:textId="6ED470AF" w:rsidR="00765B37" w:rsidRPr="00765B37" w:rsidRDefault="00765B37" w:rsidP="00765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5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3EA4D" wp14:editId="5E575392">
            <wp:extent cx="5486400" cy="1028065"/>
            <wp:effectExtent l="0" t="0" r="0" b="635"/>
            <wp:docPr id="860051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111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368" w14:textId="77777777" w:rsidR="00EC407B" w:rsidRDefault="00EC407B" w:rsidP="00EC407B">
      <w:pPr>
        <w:pStyle w:val="Heading2"/>
      </w:pPr>
    </w:p>
    <w:p w14:paraId="2482557B" w14:textId="4EFCDAAA" w:rsidR="00EC407B" w:rsidRDefault="00EC407B" w:rsidP="00EC407B">
      <w:pPr>
        <w:pStyle w:val="Heading2"/>
      </w:pPr>
      <w:r w:rsidRPr="00EC407B">
        <w:t>Conclusion</w:t>
      </w:r>
    </w:p>
    <w:p w14:paraId="0347C8D0" w14:textId="77777777" w:rsidR="00EC407B" w:rsidRPr="00EC407B" w:rsidRDefault="00EC407B" w:rsidP="00EC407B"/>
    <w:p w14:paraId="37160A0E" w14:textId="77777777" w:rsidR="00EC407B" w:rsidRPr="00EC407B" w:rsidRDefault="00EC407B" w:rsidP="00EC407B">
      <w:r w:rsidRPr="00EC407B">
        <w:t>The implemented Reddit clone successfully demonstrates core functionality with a clean separation between client and server components. The REST API provides a standardized interface for client-server communication, while the actor-based engine ensures thread-safe operations. The system supports multiple simultaneous clients and implements all required features including user management, content creation, voting, and direct messaging.</w:t>
      </w:r>
    </w:p>
    <w:p w14:paraId="3F32122A" w14:textId="77777777" w:rsidR="00EC407B" w:rsidRPr="00EC407B" w:rsidRDefault="00EC407B" w:rsidP="00EC407B"/>
    <w:p w14:paraId="0242CC4E" w14:textId="5EAB0A82" w:rsidR="00EC407B" w:rsidRDefault="00EC407B"/>
    <w:sectPr w:rsidR="00EC4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C0AB2"/>
    <w:multiLevelType w:val="hybridMultilevel"/>
    <w:tmpl w:val="E060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7C424C"/>
    <w:multiLevelType w:val="hybridMultilevel"/>
    <w:tmpl w:val="27C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1075E"/>
    <w:multiLevelType w:val="hybridMultilevel"/>
    <w:tmpl w:val="8AB4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A1BA4"/>
    <w:multiLevelType w:val="hybridMultilevel"/>
    <w:tmpl w:val="4FCA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D2E88"/>
    <w:multiLevelType w:val="hybridMultilevel"/>
    <w:tmpl w:val="A4E4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B4D19"/>
    <w:multiLevelType w:val="hybridMultilevel"/>
    <w:tmpl w:val="0C2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27F77"/>
    <w:multiLevelType w:val="hybridMultilevel"/>
    <w:tmpl w:val="BB32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69DA"/>
    <w:multiLevelType w:val="hybridMultilevel"/>
    <w:tmpl w:val="5E4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805"/>
    <w:multiLevelType w:val="hybridMultilevel"/>
    <w:tmpl w:val="9726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71FA0"/>
    <w:multiLevelType w:val="hybridMultilevel"/>
    <w:tmpl w:val="F134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E6205"/>
    <w:multiLevelType w:val="hybridMultilevel"/>
    <w:tmpl w:val="4F0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74938"/>
    <w:multiLevelType w:val="hybridMultilevel"/>
    <w:tmpl w:val="80B8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21DC4"/>
    <w:multiLevelType w:val="hybridMultilevel"/>
    <w:tmpl w:val="4BC2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355F0"/>
    <w:multiLevelType w:val="hybridMultilevel"/>
    <w:tmpl w:val="E0604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23584">
    <w:abstractNumId w:val="8"/>
  </w:num>
  <w:num w:numId="2" w16cid:durableId="854416724">
    <w:abstractNumId w:val="6"/>
  </w:num>
  <w:num w:numId="3" w16cid:durableId="929385991">
    <w:abstractNumId w:val="5"/>
  </w:num>
  <w:num w:numId="4" w16cid:durableId="1118450865">
    <w:abstractNumId w:val="4"/>
  </w:num>
  <w:num w:numId="5" w16cid:durableId="1535770828">
    <w:abstractNumId w:val="7"/>
  </w:num>
  <w:num w:numId="6" w16cid:durableId="642658944">
    <w:abstractNumId w:val="3"/>
  </w:num>
  <w:num w:numId="7" w16cid:durableId="415059873">
    <w:abstractNumId w:val="2"/>
  </w:num>
  <w:num w:numId="8" w16cid:durableId="558594793">
    <w:abstractNumId w:val="1"/>
  </w:num>
  <w:num w:numId="9" w16cid:durableId="1625621706">
    <w:abstractNumId w:val="0"/>
  </w:num>
  <w:num w:numId="10" w16cid:durableId="533857157">
    <w:abstractNumId w:val="21"/>
  </w:num>
  <w:num w:numId="11" w16cid:durableId="1406562663">
    <w:abstractNumId w:val="16"/>
  </w:num>
  <w:num w:numId="12" w16cid:durableId="1733041516">
    <w:abstractNumId w:val="20"/>
  </w:num>
  <w:num w:numId="13" w16cid:durableId="2139566540">
    <w:abstractNumId w:val="10"/>
  </w:num>
  <w:num w:numId="14" w16cid:durableId="1397246119">
    <w:abstractNumId w:val="19"/>
  </w:num>
  <w:num w:numId="15" w16cid:durableId="1742487153">
    <w:abstractNumId w:val="15"/>
  </w:num>
  <w:num w:numId="16" w16cid:durableId="939605096">
    <w:abstractNumId w:val="11"/>
  </w:num>
  <w:num w:numId="17" w16cid:durableId="1301349471">
    <w:abstractNumId w:val="17"/>
  </w:num>
  <w:num w:numId="18" w16cid:durableId="799567083">
    <w:abstractNumId w:val="14"/>
  </w:num>
  <w:num w:numId="19" w16cid:durableId="1914271039">
    <w:abstractNumId w:val="18"/>
  </w:num>
  <w:num w:numId="20" w16cid:durableId="1342780340">
    <w:abstractNumId w:val="12"/>
  </w:num>
  <w:num w:numId="21" w16cid:durableId="1692761384">
    <w:abstractNumId w:val="13"/>
  </w:num>
  <w:num w:numId="22" w16cid:durableId="1499492305">
    <w:abstractNumId w:val="9"/>
  </w:num>
  <w:num w:numId="23" w16cid:durableId="4626257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BC0"/>
    <w:rsid w:val="00092EA5"/>
    <w:rsid w:val="000C4D8B"/>
    <w:rsid w:val="00135C65"/>
    <w:rsid w:val="0015074B"/>
    <w:rsid w:val="0029639D"/>
    <w:rsid w:val="00316B10"/>
    <w:rsid w:val="00326F90"/>
    <w:rsid w:val="00475059"/>
    <w:rsid w:val="006940F1"/>
    <w:rsid w:val="006A6AA6"/>
    <w:rsid w:val="00765B37"/>
    <w:rsid w:val="009D647B"/>
    <w:rsid w:val="00AA1D8D"/>
    <w:rsid w:val="00B47730"/>
    <w:rsid w:val="00B76B9A"/>
    <w:rsid w:val="00BD1ADC"/>
    <w:rsid w:val="00CB0664"/>
    <w:rsid w:val="00EC407B"/>
    <w:rsid w:val="00F7076F"/>
    <w:rsid w:val="00F71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3792D"/>
  <w14:defaultImageDpi w14:val="300"/>
  <w15:docId w15:val="{57475CA6-A1BF-42D2-9A08-2F306DC9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92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Bodapati, Bala Tripura Kumari</cp:lastModifiedBy>
  <cp:revision>5</cp:revision>
  <dcterms:created xsi:type="dcterms:W3CDTF">2024-12-14T02:13:00Z</dcterms:created>
  <dcterms:modified xsi:type="dcterms:W3CDTF">2024-12-14T04:22:00Z</dcterms:modified>
  <cp:category/>
</cp:coreProperties>
</file>